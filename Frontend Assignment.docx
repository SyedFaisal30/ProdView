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4D8" w:rsidRDefault="00934B8F">
      <w:pPr>
        <w:pStyle w:val="Title"/>
      </w:pPr>
      <w:r>
        <w:t>React.js Developer Assignment – Product Viewer</w:t>
      </w:r>
      <w:bookmarkStart w:id="0" w:name="_GoBack"/>
      <w:bookmarkEnd w:id="0"/>
    </w:p>
    <w:p w:rsidR="001034D8" w:rsidRDefault="00934B8F">
      <w:pPr>
        <w:pStyle w:val="Heading1"/>
      </w:pPr>
      <w:r>
        <w:t>Objective</w:t>
      </w:r>
    </w:p>
    <w:p w:rsidR="001034D8" w:rsidRDefault="00934B8F">
      <w:r>
        <w:t>Create a React.js application that allows users to log in and view a list of products fetched from the DummyJSON API. The application should present a clean UI/UX, and optionally allow</w:t>
      </w:r>
      <w:r>
        <w:t xml:space="preserve"> searching, sorting, and social login.</w:t>
      </w:r>
    </w:p>
    <w:p w:rsidR="001034D8" w:rsidRDefault="00934B8F">
      <w:pPr>
        <w:pStyle w:val="Heading1"/>
      </w:pPr>
      <w:r>
        <w:t>APIs to Use (from DummyJSON)</w:t>
      </w:r>
    </w:p>
    <w:p w:rsidR="001034D8" w:rsidRDefault="00934B8F">
      <w:r>
        <w:t>• Product API: https://dummyjson.com/products</w:t>
      </w:r>
      <w:r>
        <w:br/>
        <w:t>• Auth API (dummy): https://dummyjson.com/auth/login</w:t>
      </w:r>
      <w:r>
        <w:br/>
      </w:r>
      <w:r>
        <w:br/>
        <w:t>Test Login Credentials</w:t>
      </w:r>
      <w:proofErr w:type="gramStart"/>
      <w:r>
        <w:t>:</w:t>
      </w:r>
      <w:proofErr w:type="gramEnd"/>
      <w:r>
        <w:br/>
        <w:t>{</w:t>
      </w:r>
      <w:r>
        <w:br/>
        <w:t xml:space="preserve">  "username": "kminchelle",</w:t>
      </w:r>
      <w:r>
        <w:br/>
        <w:t xml:space="preserve">  "pas</w:t>
      </w:r>
      <w:r>
        <w:t>sword": "0lelplR"</w:t>
      </w:r>
      <w:r>
        <w:br/>
        <w:t>}</w:t>
      </w:r>
    </w:p>
    <w:p w:rsidR="001034D8" w:rsidRDefault="00934B8F">
      <w:pPr>
        <w:pStyle w:val="Heading1"/>
      </w:pPr>
      <w:r>
        <w:t>Requirements</w:t>
      </w:r>
    </w:p>
    <w:p w:rsidR="001034D8" w:rsidRDefault="00934B8F">
      <w:pPr>
        <w:pStyle w:val="Heading2"/>
      </w:pPr>
      <w:r>
        <w:t>Authentication</w:t>
      </w:r>
    </w:p>
    <w:p w:rsidR="001034D8" w:rsidRDefault="00934B8F">
      <w:r>
        <w:t>- Login with DummyJSON credentials</w:t>
      </w:r>
      <w:r>
        <w:br/>
        <w:t>- Store JWT token upon successful login</w:t>
      </w:r>
      <w:r>
        <w:br/>
        <w:t>- Protect product listing routes</w:t>
      </w:r>
      <w:r>
        <w:br/>
        <w:t>- Implement logout functionality</w:t>
      </w:r>
      <w:r>
        <w:br/>
        <w:t>- Bonus: Token expiry handling</w:t>
      </w:r>
    </w:p>
    <w:p w:rsidR="001034D8" w:rsidRDefault="00934B8F">
      <w:pPr>
        <w:pStyle w:val="Heading2"/>
      </w:pPr>
      <w:r>
        <w:t>Product Listing Page</w:t>
      </w:r>
    </w:p>
    <w:p w:rsidR="001034D8" w:rsidRDefault="00934B8F">
      <w:r>
        <w:t>- Fetch</w:t>
      </w:r>
      <w:r>
        <w:t xml:space="preserve"> from: https://dummyjson.com/products</w:t>
      </w:r>
      <w:r>
        <w:br/>
        <w:t>- Display product cards: name, image, price, rating</w:t>
      </w:r>
      <w:r>
        <w:br/>
        <w:t>- Show loading state</w:t>
      </w:r>
      <w:r>
        <w:br/>
        <w:t>- Responsive layout</w:t>
      </w:r>
    </w:p>
    <w:p w:rsidR="001034D8" w:rsidRDefault="00934B8F">
      <w:pPr>
        <w:pStyle w:val="Heading2"/>
      </w:pPr>
      <w:r>
        <w:t>Search &amp; Sorting (Optional)</w:t>
      </w:r>
    </w:p>
    <w:p w:rsidR="001034D8" w:rsidRDefault="00934B8F">
      <w:r>
        <w:t>- Search by title</w:t>
      </w:r>
      <w:r>
        <w:br/>
        <w:t>- Sort by price, rating, or name</w:t>
      </w:r>
      <w:r>
        <w:br/>
        <w:t>- Client-side filtering</w:t>
      </w:r>
    </w:p>
    <w:p w:rsidR="001034D8" w:rsidRDefault="00934B8F">
      <w:pPr>
        <w:pStyle w:val="Heading2"/>
      </w:pPr>
      <w:r>
        <w:lastRenderedPageBreak/>
        <w:t>Code Quality</w:t>
      </w:r>
    </w:p>
    <w:p w:rsidR="001034D8" w:rsidRDefault="00934B8F">
      <w:r>
        <w:t>- U</w:t>
      </w:r>
      <w:r>
        <w:t>se functional components and hooks</w:t>
      </w:r>
      <w:r>
        <w:br/>
        <w:t>- Folder structure: components, services, pages, etc.</w:t>
      </w:r>
      <w:r>
        <w:br/>
        <w:t>- Use .env for base URLs</w:t>
      </w:r>
      <w:r>
        <w:br/>
        <w:t>- Clean and readable code</w:t>
      </w:r>
    </w:p>
    <w:p w:rsidR="001034D8" w:rsidRDefault="00934B8F">
      <w:pPr>
        <w:pStyle w:val="Heading1"/>
      </w:pPr>
      <w:r>
        <w:t>Tech Stack (Recommended)</w:t>
      </w:r>
    </w:p>
    <w:p w:rsidR="001034D8" w:rsidRDefault="00934B8F">
      <w:r>
        <w:t>- React.js (18+)</w:t>
      </w:r>
      <w:r>
        <w:br/>
        <w:t>- React Router</w:t>
      </w:r>
      <w:r>
        <w:br/>
        <w:t>- Tailwind CSS or Material UI</w:t>
      </w:r>
      <w:r>
        <w:br/>
        <w:t>- JWT for authentication</w:t>
      </w:r>
      <w:r>
        <w:br/>
        <w:t>- Firebase/Auth0 (optional)</w:t>
      </w:r>
    </w:p>
    <w:p w:rsidR="001034D8" w:rsidRDefault="00934B8F">
      <w:pPr>
        <w:pStyle w:val="Heading1"/>
      </w:pPr>
      <w:r>
        <w:t>Sample UI Ideas</w:t>
      </w:r>
    </w:p>
    <w:p w:rsidR="001034D8" w:rsidRDefault="00934B8F">
      <w:r>
        <w:t>- Login page with form valid</w:t>
      </w:r>
      <w:r>
        <w:t>ation</w:t>
      </w:r>
      <w:r>
        <w:br/>
        <w:t>- Dashboard with product grid</w:t>
      </w:r>
      <w:r>
        <w:br/>
        <w:t>- Header with logout and search bar</w:t>
      </w:r>
      <w:r>
        <w:br/>
        <w:t>- Toast notifications for feedback</w:t>
      </w:r>
    </w:p>
    <w:p w:rsidR="001034D8" w:rsidRDefault="00934B8F">
      <w:pPr>
        <w:pStyle w:val="Heading1"/>
      </w:pPr>
      <w:r>
        <w:t>Submission</w:t>
      </w:r>
    </w:p>
    <w:p w:rsidR="001034D8" w:rsidRDefault="00934B8F">
      <w:r>
        <w:t>- GitHub repo with README</w:t>
      </w:r>
      <w:r>
        <w:br/>
        <w:t>- Include installation instructions and .</w:t>
      </w:r>
      <w:proofErr w:type="spellStart"/>
      <w:r>
        <w:t>env</w:t>
      </w:r>
      <w:proofErr w:type="spellEnd"/>
      <w:r>
        <w:t xml:space="preserve"> file </w:t>
      </w:r>
      <w:r>
        <w:br/>
        <w:t>- Optional: Screenshots or video</w:t>
      </w:r>
    </w:p>
    <w:sectPr w:rsidR="001034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34D8"/>
    <w:rsid w:val="0015074B"/>
    <w:rsid w:val="0029639D"/>
    <w:rsid w:val="00326F90"/>
    <w:rsid w:val="00934B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524D8A-85B9-49B3-8EA7-0D0D4F1F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E508AF-4BA0-4317-91CB-A6F8D045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Hameed</cp:lastModifiedBy>
  <cp:revision>2</cp:revision>
  <dcterms:created xsi:type="dcterms:W3CDTF">2013-12-23T23:15:00Z</dcterms:created>
  <dcterms:modified xsi:type="dcterms:W3CDTF">2025-05-29T11:55:00Z</dcterms:modified>
  <cp:category/>
</cp:coreProperties>
</file>